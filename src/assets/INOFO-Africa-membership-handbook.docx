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INOFO Africa Membership &amp; Affiliate Application Handbook</w:t>
      </w:r>
    </w:p>
    <w:p>
      <w:r>
        <w:t>Welcome to INOFO Africa's Membership &amp; Affiliates Program. This handbook serves as a comprehensive guide to applying for membership as an Organizational Member or an Affiliate Partner. We value partnerships that promote organic farming, sustainability, and farmer empowerment throughout the African continent.</w:t>
      </w:r>
    </w:p>
    <w:p>
      <w:pPr>
        <w:pStyle w:val="Heading1"/>
      </w:pPr>
      <w:r>
        <w:t>Membership Categories</w:t>
      </w:r>
    </w:p>
    <w:p>
      <w:r>
        <w:t>1. Organizational Member:</w:t>
        <w:br/>
        <w:t>- Open to organic farmer organizations, cooperatives, and agricultural NGOs.</w:t>
        <w:br/>
        <w:t>- Must be actively engaged in organic agriculture practices.</w:t>
        <w:br/>
        <w:t>- Provides voting rights during INOFO Africa General Assemblies.</w:t>
        <w:br/>
        <w:br/>
        <w:t>2. Affiliate Partner:</w:t>
        <w:br/>
        <w:t>- Open to academic institutions, private sector actors, researchers, and support organizations.</w:t>
        <w:br/>
        <w:t>- No voting rights, but invited to all open activities and partner forums.</w:t>
        <w:br/>
      </w:r>
    </w:p>
    <w:p>
      <w:pPr>
        <w:pStyle w:val="Heading1"/>
      </w:pPr>
      <w:r>
        <w:t>Application Requirements</w:t>
      </w:r>
    </w:p>
    <w:p>
      <w:r>
        <w:t>To apply, please submit the following documents:</w:t>
        <w:br/>
        <w:t>- Completed Application Form (attached in this handbook).</w:t>
        <w:br/>
        <w:t>- Letter of Intent detailing your motivation to join INOFO Africa.</w:t>
        <w:br/>
        <w:t>- Proof of registration (for Organizational Members).</w:t>
        <w:br/>
        <w:t>- Recent annual report or activity summary.</w:t>
        <w:br/>
        <w:t>- Contact details of at least two organizational representatives.</w:t>
      </w:r>
    </w:p>
    <w:p>
      <w:pPr>
        <w:pStyle w:val="Heading1"/>
      </w:pPr>
      <w:r>
        <w:t>Membership Application Form</w:t>
      </w:r>
    </w:p>
    <w:p>
      <w:pPr>
        <w:pStyle w:val="Heading2"/>
      </w:pPr>
      <w:r>
        <w:t>A. Organization Information</w:t>
      </w:r>
    </w:p>
    <w:p>
      <w:r>
        <w:t>Organization Name: _________________________________</w:t>
      </w:r>
    </w:p>
    <w:p>
      <w:r>
        <w:t>Type of Organization (Cooperative, NGO, etc.): _________________________________</w:t>
      </w:r>
    </w:p>
    <w:p>
      <w:r>
        <w:t>Year Established: _________________________________</w:t>
      </w:r>
    </w:p>
    <w:p>
      <w:r>
        <w:t>Country: _________________________________</w:t>
      </w:r>
    </w:p>
    <w:p>
      <w:r>
        <w:t>Official Website (if any): _________________________________</w:t>
      </w:r>
    </w:p>
    <w:p>
      <w:r>
        <w:t>Languages Used in Communication: _________________________________</w:t>
      </w:r>
    </w:p>
    <w:p>
      <w:pPr>
        <w:pStyle w:val="Heading2"/>
      </w:pPr>
      <w:r>
        <w:t>B. Contact Information</w:t>
      </w:r>
    </w:p>
    <w:p>
      <w:r>
        <w:t>Primary Contact Name: _________________________________</w:t>
      </w:r>
    </w:p>
    <w:p>
      <w:r>
        <w:t>Position: _________________________________</w:t>
      </w:r>
    </w:p>
    <w:p>
      <w:r>
        <w:t>Phone Number: _________________________________</w:t>
      </w:r>
    </w:p>
    <w:p>
      <w:r>
        <w:t>Email Address: _________________________________</w:t>
      </w:r>
    </w:p>
    <w:p>
      <w:r>
        <w:t>WhatsApp (optional): _________________________________</w:t>
      </w:r>
    </w:p>
    <w:p>
      <w:pPr>
        <w:pStyle w:val="Heading2"/>
      </w:pPr>
      <w:r>
        <w:t>C. Membership Type Requested</w:t>
      </w:r>
    </w:p>
    <w:p>
      <w:r>
        <w:t>[ ] Organizational Member</w:t>
        <w:br/>
        <w:t>[ ] Affiliate Partner</w:t>
      </w:r>
    </w:p>
    <w:p>
      <w:pPr>
        <w:pStyle w:val="Heading2"/>
      </w:pPr>
      <w:r>
        <w:t>D. Supporting Documents Checklist</w:t>
      </w:r>
    </w:p>
    <w:p>
      <w:r>
        <w:t>[ ] Letter of Intent</w:t>
        <w:br/>
        <w:t>[ ] Proof of Registration</w:t>
        <w:br/>
        <w:t>[ ] Annual Report</w:t>
        <w:br/>
        <w:t>[ ] Contact Persons</w:t>
      </w:r>
    </w:p>
    <w:p>
      <w:pPr>
        <w:pStyle w:val="Heading2"/>
      </w:pPr>
      <w:r>
        <w:t>E. Declaration</w:t>
      </w:r>
    </w:p>
    <w:p>
      <w:r>
        <w:t>I hereby declare that the information provided in this application is accurate and complete to the best of my knowledge.</w:t>
        <w:br/>
        <w:br/>
        <w:t>Authorized Representative Name: _________________________________</w:t>
        <w:br/>
        <w:t>Signature: _________________________________</w:t>
        <w:br/>
        <w:t>Date: _________________________________</w:t>
      </w:r>
    </w:p>
    <w:p>
      <w:pPr>
        <w:pStyle w:val="Heading1"/>
      </w:pPr>
      <w:r>
        <w:t>Submission Instructions</w:t>
      </w:r>
    </w:p>
    <w:p>
      <w:r>
        <w:t>Please email the completed form and all required documents to:</w:t>
        <w:br/>
        <w:br/>
        <w:t>📧 membership@inofoafrica.org</w:t>
        <w:br/>
        <w:br/>
        <w:t>Applications will be reviewed within 30 days. You will receive an acknowledgment email and further instructions upon acceptance.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